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64B" w:rsidRPr="00CF164B" w:rsidRDefault="00CF164B" w:rsidP="00CF164B">
      <w:pPr>
        <w:pStyle w:val="Title"/>
      </w:pPr>
      <w:r>
        <w:t>Test Cases – Sany3e.net</w:t>
      </w:r>
      <w:bookmarkStart w:id="0" w:name="_GoBack"/>
      <w:bookmarkEnd w:id="0"/>
    </w:p>
    <w:p w:rsidR="0085428F" w:rsidRDefault="00CF164B">
      <w:pPr>
        <w:pStyle w:val="Heading2"/>
      </w:pPr>
      <w:r>
        <w:t>T</w:t>
      </w:r>
      <w:r>
        <w:t>est Case ID: TC-CUST-01</w:t>
      </w:r>
    </w:p>
    <w:p w:rsidR="0085428F" w:rsidRDefault="00CF164B">
      <w:r>
        <w:t>Title: Browse craftsmen by category</w:t>
      </w:r>
    </w:p>
    <w:p w:rsidR="0085428F" w:rsidRDefault="00CF164B">
      <w:r>
        <w:t>Precondition: User is on the home page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Navigate to the 'Categories' section</w:t>
      </w:r>
    </w:p>
    <w:p w:rsidR="0085428F" w:rsidRDefault="00CF164B">
      <w:pPr>
        <w:pStyle w:val="ListNumber"/>
      </w:pPr>
      <w:r>
        <w:t>Click on a category (e.g., Carpenter)</w:t>
      </w:r>
    </w:p>
    <w:p w:rsidR="0085428F" w:rsidRDefault="00CF164B">
      <w:r>
        <w:t>Expected Result: List of craftsmen</w:t>
      </w:r>
      <w:r>
        <w:t xml:space="preserve"> under the selected category is displayed</w:t>
      </w:r>
    </w:p>
    <w:p w:rsidR="0085428F" w:rsidRDefault="0085428F"/>
    <w:p w:rsidR="0085428F" w:rsidRDefault="00CF164B">
      <w:pPr>
        <w:pStyle w:val="Heading2"/>
      </w:pPr>
      <w:r>
        <w:t>Test Case ID: TC-CUST-02</w:t>
      </w:r>
    </w:p>
    <w:p w:rsidR="0085428F" w:rsidRDefault="00CF164B">
      <w:r>
        <w:t>Title: View craftsman's profile</w:t>
      </w:r>
    </w:p>
    <w:p w:rsidR="0085428F" w:rsidRDefault="00CF164B">
      <w:r>
        <w:t>Precondition: User has searched or browsed to a craftsman listing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Click on a craftsman's name or profile picture</w:t>
      </w:r>
    </w:p>
    <w:p w:rsidR="0085428F" w:rsidRDefault="00CF164B">
      <w:r>
        <w:t>Expected Result: Craftsman's profile</w:t>
      </w:r>
      <w:r>
        <w:t xml:space="preserve"> page is shown with work details, photos, and ratings</w:t>
      </w:r>
    </w:p>
    <w:p w:rsidR="0085428F" w:rsidRDefault="0085428F"/>
    <w:p w:rsidR="0085428F" w:rsidRDefault="00CF164B">
      <w:pPr>
        <w:pStyle w:val="Heading2"/>
      </w:pPr>
      <w:r>
        <w:t>Test Case ID: TC-CUST-03</w:t>
      </w:r>
    </w:p>
    <w:p w:rsidR="0085428F" w:rsidRDefault="00CF164B">
      <w:r>
        <w:t>Title: View craftsman's contact number</w:t>
      </w:r>
    </w:p>
    <w:p w:rsidR="0085428F" w:rsidRDefault="00CF164B">
      <w:r>
        <w:t>Precondition: User is on a craftsman's profile page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Scroll to the contact information section</w:t>
      </w:r>
    </w:p>
    <w:p w:rsidR="0085428F" w:rsidRDefault="00CF164B">
      <w:r>
        <w:t>Expected Result: Craftsman's phone n</w:t>
      </w:r>
      <w:r>
        <w:t>umber is visible</w:t>
      </w:r>
    </w:p>
    <w:p w:rsidR="0085428F" w:rsidRDefault="0085428F"/>
    <w:p w:rsidR="0085428F" w:rsidRDefault="00CF164B">
      <w:pPr>
        <w:pStyle w:val="Heading2"/>
      </w:pPr>
      <w:r>
        <w:t>Test Case ID: TC-CUST-04</w:t>
      </w:r>
    </w:p>
    <w:p w:rsidR="0085428F" w:rsidRDefault="00CF164B">
      <w:r>
        <w:t>Title: Contact worker via phone or WhatsApp</w:t>
      </w:r>
    </w:p>
    <w:p w:rsidR="0085428F" w:rsidRDefault="00CF164B">
      <w:r>
        <w:t>Precondition: User is on a craftsman's profile page</w:t>
      </w:r>
    </w:p>
    <w:p w:rsidR="0085428F" w:rsidRDefault="00CF164B">
      <w:pPr>
        <w:pStyle w:val="ListBullet"/>
      </w:pPr>
      <w:r>
        <w:lastRenderedPageBreak/>
        <w:t>Steps:</w:t>
      </w:r>
    </w:p>
    <w:p w:rsidR="0085428F" w:rsidRDefault="00CF164B">
      <w:pPr>
        <w:pStyle w:val="ListNumber"/>
      </w:pPr>
      <w:r>
        <w:t>Click on 'Call' or 'WhatsApp' button</w:t>
      </w:r>
    </w:p>
    <w:p w:rsidR="0085428F" w:rsidRDefault="00CF164B">
      <w:r>
        <w:t xml:space="preserve">Expected Result: Phone dialer or WhatsApp opens with the craftsman's </w:t>
      </w:r>
      <w:r>
        <w:t>number</w:t>
      </w:r>
    </w:p>
    <w:p w:rsidR="0085428F" w:rsidRDefault="0085428F"/>
    <w:p w:rsidR="0085428F" w:rsidRDefault="00CF164B">
      <w:pPr>
        <w:pStyle w:val="Heading2"/>
      </w:pPr>
      <w:r>
        <w:t>Test Case ID: TC-CUST-05</w:t>
      </w:r>
    </w:p>
    <w:p w:rsidR="0085428F" w:rsidRDefault="00CF164B">
      <w:r>
        <w:t>Title: Filter workers by location</w:t>
      </w:r>
    </w:p>
    <w:p w:rsidR="0085428F" w:rsidRDefault="00CF164B">
      <w:r>
        <w:t>Precondition: User is on the search or listing page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Click on filter icon</w:t>
      </w:r>
    </w:p>
    <w:p w:rsidR="0085428F" w:rsidRDefault="00CF164B">
      <w:pPr>
        <w:pStyle w:val="ListNumber"/>
      </w:pPr>
      <w:r>
        <w:t>Select a location from the filter options</w:t>
      </w:r>
    </w:p>
    <w:p w:rsidR="0085428F" w:rsidRDefault="00CF164B">
      <w:pPr>
        <w:pStyle w:val="ListNumber"/>
      </w:pPr>
      <w:r>
        <w:t>Apply the filter</w:t>
      </w:r>
    </w:p>
    <w:p w:rsidR="0085428F" w:rsidRDefault="00CF164B">
      <w:r>
        <w:t xml:space="preserve">Expected Result: Only craftsmen from the selected </w:t>
      </w:r>
      <w:r>
        <w:t>location are shown</w:t>
      </w:r>
    </w:p>
    <w:p w:rsidR="0085428F" w:rsidRDefault="0085428F"/>
    <w:p w:rsidR="0085428F" w:rsidRDefault="00CF164B">
      <w:pPr>
        <w:pStyle w:val="Heading2"/>
      </w:pPr>
      <w:r>
        <w:t>Test Case ID: TC-CUST-06</w:t>
      </w:r>
    </w:p>
    <w:p w:rsidR="0085428F" w:rsidRDefault="00CF164B">
      <w:r>
        <w:t>Title: View worker's photo</w:t>
      </w:r>
    </w:p>
    <w:p w:rsidR="0085428F" w:rsidRDefault="00CF164B">
      <w:r>
        <w:t>Precondition: User is on craftsman profile page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Navigate to a craftsman's profile</w:t>
      </w:r>
    </w:p>
    <w:p w:rsidR="0085428F" w:rsidRDefault="00CF164B">
      <w:r>
        <w:t>Expected Result: Profile photo is clearly displayed</w:t>
      </w:r>
    </w:p>
    <w:p w:rsidR="0085428F" w:rsidRDefault="0085428F"/>
    <w:p w:rsidR="0085428F" w:rsidRDefault="00CF164B">
      <w:pPr>
        <w:pStyle w:val="Heading2"/>
      </w:pPr>
      <w:r>
        <w:t>Test Case ID: TC-CUST-07</w:t>
      </w:r>
    </w:p>
    <w:p w:rsidR="0085428F" w:rsidRDefault="00CF164B">
      <w:r>
        <w:t>Title: Search for</w:t>
      </w:r>
      <w:r>
        <w:t xml:space="preserve"> craftsman by name</w:t>
      </w:r>
    </w:p>
    <w:p w:rsidR="0085428F" w:rsidRDefault="00CF164B">
      <w:r>
        <w:t>Precondition: User is on the home page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Enter a name in the search bar</w:t>
      </w:r>
    </w:p>
    <w:p w:rsidR="0085428F" w:rsidRDefault="00CF164B">
      <w:pPr>
        <w:pStyle w:val="ListNumber"/>
      </w:pPr>
      <w:r>
        <w:t>Click search</w:t>
      </w:r>
    </w:p>
    <w:p w:rsidR="0085428F" w:rsidRDefault="00CF164B">
      <w:r>
        <w:t>Expected Result: Matching craftsman profiles are shown</w:t>
      </w:r>
    </w:p>
    <w:p w:rsidR="0085428F" w:rsidRDefault="0085428F"/>
    <w:p w:rsidR="0085428F" w:rsidRDefault="00CF164B">
      <w:pPr>
        <w:pStyle w:val="Heading2"/>
      </w:pPr>
      <w:r>
        <w:lastRenderedPageBreak/>
        <w:t>Test Case ID: TC-CUST-08</w:t>
      </w:r>
    </w:p>
    <w:p w:rsidR="0085428F" w:rsidRDefault="00CF164B">
      <w:r>
        <w:t>Title: Attempt contact with no internet</w:t>
      </w:r>
    </w:p>
    <w:p w:rsidR="0085428F" w:rsidRDefault="00CF164B">
      <w:r>
        <w:t xml:space="preserve">Precondition: User is </w:t>
      </w:r>
      <w:r>
        <w:t>offline and on a profile page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Tap WhatsApp button</w:t>
      </w:r>
    </w:p>
    <w:p w:rsidR="0085428F" w:rsidRDefault="00CF164B">
      <w:r>
        <w:t>Expected Result: App shows error message: No internet connection</w:t>
      </w:r>
    </w:p>
    <w:p w:rsidR="0085428F" w:rsidRDefault="0085428F"/>
    <w:p w:rsidR="0085428F" w:rsidRDefault="00CF164B">
      <w:pPr>
        <w:pStyle w:val="Heading2"/>
      </w:pPr>
      <w:r>
        <w:t>Test Case ID: TC-CUST-09</w:t>
      </w:r>
    </w:p>
    <w:p w:rsidR="0085428F" w:rsidRDefault="00CF164B">
      <w:r>
        <w:t>Title: Open craftsman’s image gallery</w:t>
      </w:r>
    </w:p>
    <w:p w:rsidR="0085428F" w:rsidRDefault="00CF164B">
      <w:r>
        <w:t>Precondition: User is on profile page with multiple photos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Click on gallery/photos section</w:t>
      </w:r>
    </w:p>
    <w:p w:rsidR="0085428F" w:rsidRDefault="00CF164B">
      <w:r>
        <w:t>Expected Result: Gallery opens and allows browsing photos</w:t>
      </w:r>
    </w:p>
    <w:p w:rsidR="0085428F" w:rsidRDefault="0085428F"/>
    <w:p w:rsidR="0085428F" w:rsidRDefault="00CF164B">
      <w:pPr>
        <w:pStyle w:val="Heading2"/>
      </w:pPr>
      <w:r>
        <w:t>Test Case ID: TC-CUST-10</w:t>
      </w:r>
    </w:p>
    <w:p w:rsidR="0085428F" w:rsidRDefault="00CF164B">
      <w:r>
        <w:t>Title: Sort craftsmen by rating</w:t>
      </w:r>
    </w:p>
    <w:p w:rsidR="0085428F" w:rsidRDefault="00CF164B">
      <w:r>
        <w:t>Precondition: User is on craftsman list page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Click sort options</w:t>
      </w:r>
    </w:p>
    <w:p w:rsidR="0085428F" w:rsidRDefault="00CF164B">
      <w:pPr>
        <w:pStyle w:val="ListNumber"/>
      </w:pPr>
      <w:r>
        <w:t>Choose 'Rating: High to Low'</w:t>
      </w:r>
    </w:p>
    <w:p w:rsidR="0085428F" w:rsidRDefault="00CF164B">
      <w:r>
        <w:t>Expected</w:t>
      </w:r>
      <w:r>
        <w:t xml:space="preserve"> Result: Craftsmen are sorted by rating</w:t>
      </w:r>
    </w:p>
    <w:p w:rsidR="0085428F" w:rsidRDefault="0085428F"/>
    <w:p w:rsidR="0085428F" w:rsidRDefault="00CF164B">
      <w:pPr>
        <w:pStyle w:val="Heading2"/>
      </w:pPr>
      <w:r>
        <w:t>Test Case ID: TC-CUST-11</w:t>
      </w:r>
    </w:p>
    <w:p w:rsidR="0085428F" w:rsidRDefault="00CF164B">
      <w:r>
        <w:t>Title: Sort craftsmen by distance</w:t>
      </w:r>
    </w:p>
    <w:p w:rsidR="0085428F" w:rsidRDefault="00CF164B">
      <w:r>
        <w:t>Precondition: Location is enabled on device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Click sort options</w:t>
      </w:r>
    </w:p>
    <w:p w:rsidR="0085428F" w:rsidRDefault="00CF164B">
      <w:pPr>
        <w:pStyle w:val="ListNumber"/>
      </w:pPr>
      <w:r>
        <w:t>Choose 'Nearest First'</w:t>
      </w:r>
    </w:p>
    <w:p w:rsidR="0085428F" w:rsidRDefault="00CF164B">
      <w:r>
        <w:lastRenderedPageBreak/>
        <w:t>Expected Result: List updates with closest workers first</w:t>
      </w:r>
    </w:p>
    <w:p w:rsidR="0085428F" w:rsidRDefault="0085428F"/>
    <w:p w:rsidR="0085428F" w:rsidRDefault="00CF164B">
      <w:pPr>
        <w:pStyle w:val="Heading2"/>
      </w:pPr>
      <w:r>
        <w:t xml:space="preserve">Test </w:t>
      </w:r>
      <w:r>
        <w:t>Case ID: TC-CUST-12</w:t>
      </w:r>
    </w:p>
    <w:p w:rsidR="0085428F" w:rsidRDefault="00CF164B">
      <w:r>
        <w:t>Title: View rating stars in profile</w:t>
      </w:r>
    </w:p>
    <w:p w:rsidR="0085428F" w:rsidRDefault="00CF164B">
      <w:r>
        <w:t>Precondition: User is viewing craftsman profile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Scroll to the rating section</w:t>
      </w:r>
    </w:p>
    <w:p w:rsidR="0085428F" w:rsidRDefault="00CF164B">
      <w:r>
        <w:t>Expected Result: Ratings shown with stars and number of reviews</w:t>
      </w:r>
    </w:p>
    <w:p w:rsidR="0085428F" w:rsidRDefault="0085428F"/>
    <w:p w:rsidR="0085428F" w:rsidRDefault="00CF164B">
      <w:pPr>
        <w:pStyle w:val="Heading2"/>
      </w:pPr>
      <w:r>
        <w:t>Test Case ID: TC-CUST-13</w:t>
      </w:r>
    </w:p>
    <w:p w:rsidR="0085428F" w:rsidRDefault="00CF164B">
      <w:r>
        <w:t>Title: View service descri</w:t>
      </w:r>
      <w:r>
        <w:t>ption</w:t>
      </w:r>
    </w:p>
    <w:p w:rsidR="0085428F" w:rsidRDefault="00CF164B">
      <w:r>
        <w:t>Precondition: User is on craftsman profile page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Scroll to services section</w:t>
      </w:r>
    </w:p>
    <w:p w:rsidR="0085428F" w:rsidRDefault="00CF164B">
      <w:r>
        <w:t>Expected Result: List or paragraph describing services is shown</w:t>
      </w:r>
    </w:p>
    <w:p w:rsidR="0085428F" w:rsidRDefault="0085428F"/>
    <w:p w:rsidR="0085428F" w:rsidRDefault="00CF164B">
      <w:pPr>
        <w:pStyle w:val="Heading2"/>
      </w:pPr>
      <w:r>
        <w:t>Test Case ID: TC-CUST-14</w:t>
      </w:r>
    </w:p>
    <w:p w:rsidR="0085428F" w:rsidRDefault="00CF164B">
      <w:r>
        <w:t>Title: Retry loading profile on network failure</w:t>
      </w:r>
    </w:p>
    <w:p w:rsidR="0085428F" w:rsidRDefault="00CF164B">
      <w:r>
        <w:t>Precondition: User has unstabl</w:t>
      </w:r>
      <w:r>
        <w:t>e internet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Try opening profile</w:t>
      </w:r>
    </w:p>
    <w:p w:rsidR="0085428F" w:rsidRDefault="00CF164B">
      <w:pPr>
        <w:pStyle w:val="ListNumber"/>
      </w:pPr>
      <w:r>
        <w:t>Click retry on error</w:t>
      </w:r>
    </w:p>
    <w:p w:rsidR="0085428F" w:rsidRDefault="00CF164B">
      <w:r>
        <w:t>Expected Result: Profile reloads after retry</w:t>
      </w:r>
    </w:p>
    <w:p w:rsidR="0085428F" w:rsidRDefault="0085428F"/>
    <w:p w:rsidR="0085428F" w:rsidRDefault="00CF164B">
      <w:pPr>
        <w:pStyle w:val="Heading2"/>
      </w:pPr>
      <w:r>
        <w:t>Test Case ID: TC-CUST-15</w:t>
      </w:r>
    </w:p>
    <w:p w:rsidR="0085428F" w:rsidRDefault="00CF164B">
      <w:r>
        <w:t>Title: Bookmark/save a craftsman</w:t>
      </w:r>
    </w:p>
    <w:p w:rsidR="0085428F" w:rsidRDefault="00CF164B">
      <w:r>
        <w:t>Precondition: User is logged in</w:t>
      </w:r>
    </w:p>
    <w:p w:rsidR="0085428F" w:rsidRDefault="00CF164B">
      <w:pPr>
        <w:pStyle w:val="ListBullet"/>
      </w:pPr>
      <w:r>
        <w:lastRenderedPageBreak/>
        <w:t>Steps:</w:t>
      </w:r>
    </w:p>
    <w:p w:rsidR="0085428F" w:rsidRDefault="00CF164B">
      <w:pPr>
        <w:pStyle w:val="ListNumber"/>
      </w:pPr>
      <w:r>
        <w:t>Click save/bookmark icon on profile</w:t>
      </w:r>
    </w:p>
    <w:p w:rsidR="0085428F" w:rsidRDefault="00CF164B">
      <w:r>
        <w:t>Expected Result: C</w:t>
      </w:r>
      <w:r>
        <w:t>raftsman is saved to user's favorites</w:t>
      </w:r>
    </w:p>
    <w:p w:rsidR="0085428F" w:rsidRDefault="0085428F"/>
    <w:p w:rsidR="0085428F" w:rsidRDefault="00CF164B">
      <w:pPr>
        <w:pStyle w:val="Heading2"/>
      </w:pPr>
      <w:r>
        <w:t>Test Case ID: TC-CUST-16</w:t>
      </w:r>
    </w:p>
    <w:p w:rsidR="0085428F" w:rsidRDefault="00CF164B">
      <w:r>
        <w:t>Title: View saved craftsmen</w:t>
      </w:r>
    </w:p>
    <w:p w:rsidR="0085428F" w:rsidRDefault="00CF164B">
      <w:r>
        <w:t>Precondition: User has saved profiles before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Navigate to saved/bookmarked section</w:t>
      </w:r>
    </w:p>
    <w:p w:rsidR="0085428F" w:rsidRDefault="00CF164B">
      <w:r>
        <w:t>Expected Result: List of saved craftsmen appears</w:t>
      </w:r>
    </w:p>
    <w:p w:rsidR="0085428F" w:rsidRDefault="0085428F"/>
    <w:p w:rsidR="0085428F" w:rsidRDefault="00CF164B">
      <w:pPr>
        <w:pStyle w:val="Heading2"/>
      </w:pPr>
      <w:r>
        <w:t>Test Case ID: TC-CUST-17</w:t>
      </w:r>
    </w:p>
    <w:p w:rsidR="0085428F" w:rsidRDefault="00CF164B">
      <w:r>
        <w:t>Title: Share craftsman profile</w:t>
      </w:r>
    </w:p>
    <w:p w:rsidR="0085428F" w:rsidRDefault="00CF164B">
      <w:r>
        <w:t>Precondition: User is on profile page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Click share icon</w:t>
      </w:r>
    </w:p>
    <w:p w:rsidR="0085428F" w:rsidRDefault="00CF164B">
      <w:pPr>
        <w:pStyle w:val="ListNumber"/>
      </w:pPr>
      <w:r>
        <w:t>Choose an app to share with</w:t>
      </w:r>
    </w:p>
    <w:p w:rsidR="0085428F" w:rsidRDefault="00CF164B">
      <w:r>
        <w:t>Expected Result: Profile link is shared via selected app</w:t>
      </w:r>
    </w:p>
    <w:p w:rsidR="0085428F" w:rsidRDefault="0085428F"/>
    <w:p w:rsidR="0085428F" w:rsidRDefault="00CF164B">
      <w:pPr>
        <w:pStyle w:val="Heading2"/>
      </w:pPr>
      <w:r>
        <w:t>Test Case ID: TC-CUST-18</w:t>
      </w:r>
    </w:p>
    <w:p w:rsidR="0085428F" w:rsidRDefault="00CF164B">
      <w:r>
        <w:t>Title: Get directions to craftsman</w:t>
      </w:r>
    </w:p>
    <w:p w:rsidR="0085428F" w:rsidRDefault="00CF164B">
      <w:r>
        <w:t>Precondition: Cra</w:t>
      </w:r>
      <w:r>
        <w:t>ftsman has location set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Click on map or direction button</w:t>
      </w:r>
    </w:p>
    <w:p w:rsidR="0085428F" w:rsidRDefault="00CF164B">
      <w:r>
        <w:t>Expected Result: Maps app opens with craftsman's location</w:t>
      </w:r>
    </w:p>
    <w:p w:rsidR="0085428F" w:rsidRDefault="0085428F"/>
    <w:p w:rsidR="0085428F" w:rsidRDefault="00CF164B">
      <w:pPr>
        <w:pStyle w:val="Heading2"/>
      </w:pPr>
      <w:r>
        <w:lastRenderedPageBreak/>
        <w:t>Test Case ID: TC-CUST-19</w:t>
      </w:r>
    </w:p>
    <w:p w:rsidR="0085428F" w:rsidRDefault="00CF164B">
      <w:r>
        <w:t>Title: View profile even if craftsman has no reviews</w:t>
      </w:r>
    </w:p>
    <w:p w:rsidR="0085428F" w:rsidRDefault="00CF164B">
      <w:r>
        <w:t>Precondition: User is on a new craftsman's profile</w:t>
      </w:r>
    </w:p>
    <w:p w:rsidR="0085428F" w:rsidRDefault="00CF164B">
      <w:pPr>
        <w:pStyle w:val="ListBullet"/>
      </w:pPr>
      <w:r>
        <w:t>Step</w:t>
      </w:r>
      <w:r>
        <w:t>s:</w:t>
      </w:r>
    </w:p>
    <w:p w:rsidR="0085428F" w:rsidRDefault="00CF164B">
      <w:pPr>
        <w:pStyle w:val="ListNumber"/>
      </w:pPr>
      <w:r>
        <w:t>Open the profile</w:t>
      </w:r>
    </w:p>
    <w:p w:rsidR="0085428F" w:rsidRDefault="00CF164B">
      <w:r>
        <w:t>Expected Result: Profile opens without review section or with 'no reviews yet' text</w:t>
      </w:r>
    </w:p>
    <w:p w:rsidR="0085428F" w:rsidRDefault="0085428F"/>
    <w:p w:rsidR="0085428F" w:rsidRDefault="00CF164B">
      <w:pPr>
        <w:pStyle w:val="Heading2"/>
      </w:pPr>
      <w:r>
        <w:t>Test Case ID: TC-CUST-20</w:t>
      </w:r>
    </w:p>
    <w:p w:rsidR="0085428F" w:rsidRDefault="00CF164B">
      <w:r>
        <w:t>Title: See craftsman availability</w:t>
      </w:r>
    </w:p>
    <w:p w:rsidR="0085428F" w:rsidRDefault="00CF164B">
      <w:r>
        <w:t>Precondition: User is on profile page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Scroll to availability section</w:t>
      </w:r>
    </w:p>
    <w:p w:rsidR="0085428F" w:rsidRDefault="00CF164B">
      <w:r>
        <w:t>Expected Result:</w:t>
      </w:r>
      <w:r>
        <w:t xml:space="preserve"> Available days/hours are displayed if provided</w:t>
      </w:r>
    </w:p>
    <w:p w:rsidR="0085428F" w:rsidRDefault="0085428F"/>
    <w:p w:rsidR="0085428F" w:rsidRDefault="00CF164B">
      <w:pPr>
        <w:pStyle w:val="Heading2"/>
      </w:pPr>
      <w:r>
        <w:t>Test Case ID: TC-CUST-21</w:t>
      </w:r>
    </w:p>
    <w:p w:rsidR="0085428F" w:rsidRDefault="00CF164B">
      <w:r>
        <w:t>Title: Use app in Arabic</w:t>
      </w:r>
    </w:p>
    <w:p w:rsidR="0085428F" w:rsidRDefault="00CF164B">
      <w:r>
        <w:t>Precondition: Device language is Arabic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Open the app</w:t>
      </w:r>
    </w:p>
    <w:p w:rsidR="0085428F" w:rsidRDefault="00CF164B">
      <w:r>
        <w:t>Expected Result: App content appears in Arabic</w:t>
      </w:r>
    </w:p>
    <w:p w:rsidR="0085428F" w:rsidRDefault="0085428F"/>
    <w:p w:rsidR="0085428F" w:rsidRDefault="00CF164B">
      <w:pPr>
        <w:pStyle w:val="Heading2"/>
      </w:pPr>
      <w:r>
        <w:t>Test Case ID: TC-CUST-22</w:t>
      </w:r>
    </w:p>
    <w:p w:rsidR="0085428F" w:rsidRDefault="00CF164B">
      <w:r>
        <w:t>Title: Use app in Englis</w:t>
      </w:r>
      <w:r>
        <w:t>h</w:t>
      </w:r>
    </w:p>
    <w:p w:rsidR="0085428F" w:rsidRDefault="00CF164B">
      <w:r>
        <w:t>Precondition: Device language is English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Open the app</w:t>
      </w:r>
    </w:p>
    <w:p w:rsidR="0085428F" w:rsidRDefault="00CF164B">
      <w:r>
        <w:t>Expected Result: App content appears in English</w:t>
      </w:r>
    </w:p>
    <w:p w:rsidR="0085428F" w:rsidRDefault="0085428F"/>
    <w:p w:rsidR="0085428F" w:rsidRDefault="00CF164B">
      <w:pPr>
        <w:pStyle w:val="Heading2"/>
      </w:pPr>
      <w:r>
        <w:t>Test Case ID: TC-CUST-23</w:t>
      </w:r>
    </w:p>
    <w:p w:rsidR="0085428F" w:rsidRDefault="00CF164B">
      <w:r>
        <w:t>Title: Get confirmation before calling</w:t>
      </w:r>
    </w:p>
    <w:p w:rsidR="0085428F" w:rsidRDefault="00CF164B">
      <w:r>
        <w:t>Precondition: User clicks 'Call' button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Tap call button</w:t>
      </w:r>
    </w:p>
    <w:p w:rsidR="0085428F" w:rsidRDefault="00CF164B">
      <w:r>
        <w:t xml:space="preserve">Expected Result: </w:t>
      </w:r>
      <w:r>
        <w:t>Confirmation dialog appears before making the call</w:t>
      </w:r>
    </w:p>
    <w:p w:rsidR="0085428F" w:rsidRDefault="0085428F"/>
    <w:p w:rsidR="0085428F" w:rsidRDefault="00CF164B">
      <w:pPr>
        <w:pStyle w:val="Heading2"/>
      </w:pPr>
      <w:r>
        <w:t>Test Case ID: TC-CUST-24</w:t>
      </w:r>
    </w:p>
    <w:p w:rsidR="0085428F" w:rsidRDefault="00CF164B">
      <w:r>
        <w:t>Title: Report a craftsman</w:t>
      </w:r>
    </w:p>
    <w:p w:rsidR="0085428F" w:rsidRDefault="00CF164B">
      <w:r>
        <w:t>Precondition: User finds inappropriate profile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Click on report icon</w:t>
      </w:r>
    </w:p>
    <w:p w:rsidR="0085428F" w:rsidRDefault="00CF164B">
      <w:pPr>
        <w:pStyle w:val="ListNumber"/>
      </w:pPr>
      <w:r>
        <w:t>Select reason</w:t>
      </w:r>
    </w:p>
    <w:p w:rsidR="0085428F" w:rsidRDefault="00CF164B">
      <w:pPr>
        <w:pStyle w:val="ListNumber"/>
      </w:pPr>
      <w:r>
        <w:t>Submit report</w:t>
      </w:r>
    </w:p>
    <w:p w:rsidR="0085428F" w:rsidRDefault="00CF164B">
      <w:r>
        <w:t>Expected Result: Report is submitted successfully</w:t>
      </w:r>
    </w:p>
    <w:p w:rsidR="0085428F" w:rsidRDefault="0085428F"/>
    <w:p w:rsidR="0085428F" w:rsidRDefault="00CF164B">
      <w:pPr>
        <w:pStyle w:val="Heading2"/>
      </w:pPr>
      <w:r>
        <w:t>Test Case ID: TC-CUST-25</w:t>
      </w:r>
    </w:p>
    <w:p w:rsidR="0085428F" w:rsidRDefault="00CF164B">
      <w:r>
        <w:t>Title: See 'no results' message when search fails</w:t>
      </w:r>
    </w:p>
    <w:p w:rsidR="0085428F" w:rsidRDefault="00CF164B">
      <w:r>
        <w:t>Precondition: Search input does not match any worker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Enter unknown name</w:t>
      </w:r>
    </w:p>
    <w:p w:rsidR="0085428F" w:rsidRDefault="00CF164B">
      <w:pPr>
        <w:pStyle w:val="ListNumber"/>
      </w:pPr>
      <w:r>
        <w:t>Search</w:t>
      </w:r>
    </w:p>
    <w:p w:rsidR="0085428F" w:rsidRDefault="00CF164B">
      <w:r>
        <w:t>Expected Result: 'No results found' message is shown</w:t>
      </w:r>
    </w:p>
    <w:p w:rsidR="0085428F" w:rsidRDefault="0085428F"/>
    <w:p w:rsidR="0085428F" w:rsidRDefault="00CF164B">
      <w:pPr>
        <w:pStyle w:val="Heading2"/>
      </w:pPr>
      <w:r>
        <w:t>Test Case ID: TC-WORK-01</w:t>
      </w:r>
    </w:p>
    <w:p w:rsidR="0085428F" w:rsidRDefault="00CF164B">
      <w:r>
        <w:t>Title: Create c</w:t>
      </w:r>
      <w:r>
        <w:t>raftsman profile</w:t>
      </w:r>
    </w:p>
    <w:p w:rsidR="0085428F" w:rsidRDefault="00CF164B">
      <w:r>
        <w:t>Precondition: Worker is registered and logged in</w:t>
      </w:r>
    </w:p>
    <w:p w:rsidR="0085428F" w:rsidRDefault="00CF164B">
      <w:pPr>
        <w:pStyle w:val="ListBullet"/>
      </w:pPr>
      <w:r>
        <w:lastRenderedPageBreak/>
        <w:t>Steps:</w:t>
      </w:r>
    </w:p>
    <w:p w:rsidR="0085428F" w:rsidRDefault="00CF164B">
      <w:pPr>
        <w:pStyle w:val="ListNumber"/>
      </w:pPr>
      <w:r>
        <w:t>Navigate to profile tab</w:t>
      </w:r>
    </w:p>
    <w:p w:rsidR="0085428F" w:rsidRDefault="00CF164B">
      <w:pPr>
        <w:pStyle w:val="ListNumber"/>
      </w:pPr>
      <w:r>
        <w:t>Click 'Create Profile'</w:t>
      </w:r>
    </w:p>
    <w:p w:rsidR="0085428F" w:rsidRDefault="00CF164B">
      <w:pPr>
        <w:pStyle w:val="ListNumber"/>
      </w:pPr>
      <w:r>
        <w:t>Fill in details</w:t>
      </w:r>
    </w:p>
    <w:p w:rsidR="0085428F" w:rsidRDefault="00CF164B">
      <w:pPr>
        <w:pStyle w:val="ListNumber"/>
      </w:pPr>
      <w:r>
        <w:t>Click save</w:t>
      </w:r>
    </w:p>
    <w:p w:rsidR="0085428F" w:rsidRDefault="00CF164B">
      <w:r>
        <w:t>Expected Result: Profile is created and visible on the app</w:t>
      </w:r>
    </w:p>
    <w:p w:rsidR="0085428F" w:rsidRDefault="0085428F"/>
    <w:p w:rsidR="0085428F" w:rsidRDefault="00CF164B">
      <w:pPr>
        <w:pStyle w:val="Heading2"/>
      </w:pPr>
      <w:r>
        <w:t>Test Case ID: TC-WORK-02</w:t>
      </w:r>
    </w:p>
    <w:p w:rsidR="0085428F" w:rsidRDefault="00CF164B">
      <w:r>
        <w:t xml:space="preserve">Title: Upload work </w:t>
      </w:r>
      <w:r>
        <w:t>photos</w:t>
      </w:r>
    </w:p>
    <w:p w:rsidR="0085428F" w:rsidRDefault="00CF164B">
      <w:r>
        <w:t>Precondition: Worker is on profile edit screen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Click 'Add Photos'</w:t>
      </w:r>
    </w:p>
    <w:p w:rsidR="0085428F" w:rsidRDefault="00CF164B">
      <w:pPr>
        <w:pStyle w:val="ListNumber"/>
      </w:pPr>
      <w:r>
        <w:t>Select images</w:t>
      </w:r>
    </w:p>
    <w:p w:rsidR="0085428F" w:rsidRDefault="00CF164B">
      <w:pPr>
        <w:pStyle w:val="ListNumber"/>
      </w:pPr>
      <w:r>
        <w:t>Upload</w:t>
      </w:r>
    </w:p>
    <w:p w:rsidR="0085428F" w:rsidRDefault="00CF164B">
      <w:r>
        <w:t>Expected Result: Photos appear in profile gallery</w:t>
      </w:r>
    </w:p>
    <w:p w:rsidR="0085428F" w:rsidRDefault="0085428F"/>
    <w:p w:rsidR="0085428F" w:rsidRDefault="00CF164B">
      <w:pPr>
        <w:pStyle w:val="Heading2"/>
      </w:pPr>
      <w:r>
        <w:t>Test Case ID: TC-WORK-03</w:t>
      </w:r>
    </w:p>
    <w:p w:rsidR="0085428F" w:rsidRDefault="00CF164B">
      <w:r>
        <w:t>Title: Add contact number</w:t>
      </w:r>
    </w:p>
    <w:p w:rsidR="0085428F" w:rsidRDefault="00CF164B">
      <w:r>
        <w:t>Precondition: Worker is editing profile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 xml:space="preserve">Enter </w:t>
      </w:r>
      <w:r>
        <w:t>valid phone number</w:t>
      </w:r>
    </w:p>
    <w:p w:rsidR="0085428F" w:rsidRDefault="00CF164B">
      <w:pPr>
        <w:pStyle w:val="ListNumber"/>
      </w:pPr>
      <w:r>
        <w:t>Save profile</w:t>
      </w:r>
    </w:p>
    <w:p w:rsidR="0085428F" w:rsidRDefault="00CF164B">
      <w:r>
        <w:t>Expected Result: Phone number is saved and displayed</w:t>
      </w:r>
    </w:p>
    <w:p w:rsidR="0085428F" w:rsidRDefault="0085428F"/>
    <w:p w:rsidR="0085428F" w:rsidRDefault="00CF164B">
      <w:pPr>
        <w:pStyle w:val="Heading2"/>
      </w:pPr>
      <w:r>
        <w:t>Test Case ID: TC-WORK-04</w:t>
      </w:r>
    </w:p>
    <w:p w:rsidR="0085428F" w:rsidRDefault="00CF164B">
      <w:r>
        <w:t>Title: Receive customer reviews</w:t>
      </w:r>
    </w:p>
    <w:p w:rsidR="0085428F" w:rsidRDefault="00CF164B">
      <w:r>
        <w:t>Precondition: At least one customer reviewed the worker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Login as worker</w:t>
      </w:r>
    </w:p>
    <w:p w:rsidR="0085428F" w:rsidRDefault="00CF164B">
      <w:pPr>
        <w:pStyle w:val="ListNumber"/>
      </w:pPr>
      <w:r>
        <w:t>Go to profile</w:t>
      </w:r>
    </w:p>
    <w:p w:rsidR="0085428F" w:rsidRDefault="00CF164B">
      <w:r>
        <w:lastRenderedPageBreak/>
        <w:t>Expected Result: Rat</w:t>
      </w:r>
      <w:r>
        <w:t>ings and comments are visible</w:t>
      </w:r>
    </w:p>
    <w:p w:rsidR="0085428F" w:rsidRDefault="0085428F"/>
    <w:p w:rsidR="0085428F" w:rsidRDefault="00CF164B">
      <w:pPr>
        <w:pStyle w:val="Heading2"/>
      </w:pPr>
      <w:r>
        <w:t>Test Case ID: TC-WORK-05</w:t>
      </w:r>
    </w:p>
    <w:p w:rsidR="0085428F" w:rsidRDefault="00CF164B">
      <w:r>
        <w:t>Title: Login as worker</w:t>
      </w:r>
    </w:p>
    <w:p w:rsidR="0085428F" w:rsidRDefault="00CF164B">
      <w:r>
        <w:t>Precondition: Worker is registered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Open app</w:t>
      </w:r>
    </w:p>
    <w:p w:rsidR="0085428F" w:rsidRDefault="00CF164B">
      <w:pPr>
        <w:pStyle w:val="ListNumber"/>
      </w:pPr>
      <w:r>
        <w:t>Enter credentials</w:t>
      </w:r>
    </w:p>
    <w:p w:rsidR="0085428F" w:rsidRDefault="00CF164B">
      <w:pPr>
        <w:pStyle w:val="ListNumber"/>
      </w:pPr>
      <w:r>
        <w:t>Tap Login</w:t>
      </w:r>
    </w:p>
    <w:p w:rsidR="0085428F" w:rsidRDefault="00CF164B">
      <w:r>
        <w:t>Expected Result: Worker is logged in successfully</w:t>
      </w:r>
    </w:p>
    <w:p w:rsidR="0085428F" w:rsidRDefault="0085428F"/>
    <w:p w:rsidR="0085428F" w:rsidRDefault="00CF164B">
      <w:pPr>
        <w:pStyle w:val="Heading2"/>
      </w:pPr>
      <w:r>
        <w:t>Test Case ID: TC-WORK-06</w:t>
      </w:r>
    </w:p>
    <w:p w:rsidR="0085428F" w:rsidRDefault="00CF164B">
      <w:r>
        <w:t xml:space="preserve">Title: Update service </w:t>
      </w:r>
      <w:r>
        <w:t>description</w:t>
      </w:r>
    </w:p>
    <w:p w:rsidR="0085428F" w:rsidRDefault="00CF164B">
      <w:r>
        <w:t>Precondition: Worker is logged in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Navigate to profile</w:t>
      </w:r>
    </w:p>
    <w:p w:rsidR="0085428F" w:rsidRDefault="00CF164B">
      <w:pPr>
        <w:pStyle w:val="ListNumber"/>
      </w:pPr>
      <w:r>
        <w:t>Edit description</w:t>
      </w:r>
    </w:p>
    <w:p w:rsidR="0085428F" w:rsidRDefault="00CF164B">
      <w:pPr>
        <w:pStyle w:val="ListNumber"/>
      </w:pPr>
      <w:r>
        <w:t>Save</w:t>
      </w:r>
    </w:p>
    <w:p w:rsidR="0085428F" w:rsidRDefault="00CF164B">
      <w:r>
        <w:t>Expected Result: Updated description is shown</w:t>
      </w:r>
    </w:p>
    <w:p w:rsidR="0085428F" w:rsidRDefault="0085428F"/>
    <w:p w:rsidR="0085428F" w:rsidRDefault="00CF164B">
      <w:pPr>
        <w:pStyle w:val="Heading2"/>
      </w:pPr>
      <w:r>
        <w:t>Test Case ID: TC-WORK-07</w:t>
      </w:r>
    </w:p>
    <w:p w:rsidR="0085428F" w:rsidRDefault="00CF164B">
      <w:r>
        <w:t>Title: Add multiple contact methods</w:t>
      </w:r>
    </w:p>
    <w:p w:rsidR="0085428F" w:rsidRDefault="00CF164B">
      <w:r>
        <w:t>Precondition: Worker is editing profile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 xml:space="preserve">Enter </w:t>
      </w:r>
      <w:r>
        <w:t>phone and WhatsApp</w:t>
      </w:r>
    </w:p>
    <w:p w:rsidR="0085428F" w:rsidRDefault="00CF164B">
      <w:pPr>
        <w:pStyle w:val="ListNumber"/>
      </w:pPr>
      <w:r>
        <w:t>Save changes</w:t>
      </w:r>
    </w:p>
    <w:p w:rsidR="0085428F" w:rsidRDefault="00CF164B">
      <w:r>
        <w:t>Expected Result: Both contact methods are saved</w:t>
      </w:r>
    </w:p>
    <w:p w:rsidR="0085428F" w:rsidRDefault="0085428F"/>
    <w:p w:rsidR="0085428F" w:rsidRDefault="00CF164B">
      <w:pPr>
        <w:pStyle w:val="Heading2"/>
      </w:pPr>
      <w:r>
        <w:lastRenderedPageBreak/>
        <w:t>Test Case ID: TC-WORK-08</w:t>
      </w:r>
    </w:p>
    <w:p w:rsidR="0085428F" w:rsidRDefault="00CF164B">
      <w:r>
        <w:t>Title: Remove uploaded photo</w:t>
      </w:r>
    </w:p>
    <w:p w:rsidR="0085428F" w:rsidRDefault="00CF164B">
      <w:r>
        <w:t>Precondition: Worker has photos uploaded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Click on photo</w:t>
      </w:r>
    </w:p>
    <w:p w:rsidR="0085428F" w:rsidRDefault="00CF164B">
      <w:pPr>
        <w:pStyle w:val="ListNumber"/>
      </w:pPr>
      <w:r>
        <w:t>Choose delete option</w:t>
      </w:r>
    </w:p>
    <w:p w:rsidR="0085428F" w:rsidRDefault="00CF164B">
      <w:r>
        <w:t xml:space="preserve">Expected Result: Photo is removed </w:t>
      </w:r>
      <w:r>
        <w:t>from gallery</w:t>
      </w:r>
    </w:p>
    <w:p w:rsidR="0085428F" w:rsidRDefault="0085428F"/>
    <w:p w:rsidR="0085428F" w:rsidRDefault="00CF164B">
      <w:pPr>
        <w:pStyle w:val="Heading2"/>
      </w:pPr>
      <w:r>
        <w:t>Test Case ID: TC-WORK-09</w:t>
      </w:r>
    </w:p>
    <w:p w:rsidR="0085428F" w:rsidRDefault="00CF164B">
      <w:r>
        <w:t>Title: Edit profile image</w:t>
      </w:r>
    </w:p>
    <w:p w:rsidR="0085428F" w:rsidRDefault="00CF164B">
      <w:r>
        <w:t>Precondition: Worker is on profile page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Tap profile image</w:t>
      </w:r>
    </w:p>
    <w:p w:rsidR="0085428F" w:rsidRDefault="00CF164B">
      <w:pPr>
        <w:pStyle w:val="ListNumber"/>
      </w:pPr>
      <w:r>
        <w:t>Choose new photo</w:t>
      </w:r>
    </w:p>
    <w:p w:rsidR="0085428F" w:rsidRDefault="00CF164B">
      <w:pPr>
        <w:pStyle w:val="ListNumber"/>
      </w:pPr>
      <w:r>
        <w:t>Upload</w:t>
      </w:r>
    </w:p>
    <w:p w:rsidR="0085428F" w:rsidRDefault="00CF164B">
      <w:r>
        <w:t>Expected Result: New profile image is shown</w:t>
      </w:r>
    </w:p>
    <w:p w:rsidR="0085428F" w:rsidRDefault="0085428F"/>
    <w:p w:rsidR="0085428F" w:rsidRDefault="00CF164B">
      <w:pPr>
        <w:pStyle w:val="Heading2"/>
      </w:pPr>
      <w:r>
        <w:t>Test Case ID: TC-WORK-10</w:t>
      </w:r>
    </w:p>
    <w:p w:rsidR="0085428F" w:rsidRDefault="00CF164B">
      <w:r>
        <w:t>Title: Receive rating notificati</w:t>
      </w:r>
      <w:r>
        <w:t>on</w:t>
      </w:r>
    </w:p>
    <w:p w:rsidR="0085428F" w:rsidRDefault="00CF164B">
      <w:r>
        <w:t>Precondition: Customer rates the worker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Customer submits rating</w:t>
      </w:r>
    </w:p>
    <w:p w:rsidR="0085428F" w:rsidRDefault="00CF164B">
      <w:r>
        <w:t>Expected Result: Worker receives notification</w:t>
      </w:r>
    </w:p>
    <w:p w:rsidR="0085428F" w:rsidRDefault="0085428F"/>
    <w:p w:rsidR="0085428F" w:rsidRDefault="00CF164B">
      <w:pPr>
        <w:pStyle w:val="Heading2"/>
      </w:pPr>
      <w:r>
        <w:t>Test Case ID: TC-WORK-11</w:t>
      </w:r>
    </w:p>
    <w:p w:rsidR="0085428F" w:rsidRDefault="00CF164B">
      <w:r>
        <w:t>Title: Change password</w:t>
      </w:r>
    </w:p>
    <w:p w:rsidR="0085428F" w:rsidRDefault="00CF164B">
      <w:r>
        <w:t>Precondition: Worker is logged in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lastRenderedPageBreak/>
        <w:t>Go to settings</w:t>
      </w:r>
    </w:p>
    <w:p w:rsidR="0085428F" w:rsidRDefault="00CF164B">
      <w:pPr>
        <w:pStyle w:val="ListNumber"/>
      </w:pPr>
      <w:r>
        <w:t>Change password</w:t>
      </w:r>
    </w:p>
    <w:p w:rsidR="0085428F" w:rsidRDefault="00CF164B">
      <w:pPr>
        <w:pStyle w:val="ListNumber"/>
      </w:pPr>
      <w:r>
        <w:t>Confirm</w:t>
      </w:r>
    </w:p>
    <w:p w:rsidR="0085428F" w:rsidRDefault="00CF164B">
      <w:r>
        <w:t>Expecte</w:t>
      </w:r>
      <w:r>
        <w:t>d Result: Password is updated successfully</w:t>
      </w:r>
    </w:p>
    <w:p w:rsidR="0085428F" w:rsidRDefault="0085428F"/>
    <w:p w:rsidR="0085428F" w:rsidRDefault="00CF164B">
      <w:pPr>
        <w:pStyle w:val="Heading2"/>
      </w:pPr>
      <w:r>
        <w:t>Test Case ID: TC-WORK-12</w:t>
      </w:r>
    </w:p>
    <w:p w:rsidR="0085428F" w:rsidRDefault="00CF164B">
      <w:r>
        <w:t>Title: Deactivate account</w:t>
      </w:r>
    </w:p>
    <w:p w:rsidR="0085428F" w:rsidRDefault="00CF164B">
      <w:r>
        <w:t>Precondition: Worker is logged in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Go to settings</w:t>
      </w:r>
    </w:p>
    <w:p w:rsidR="0085428F" w:rsidRDefault="00CF164B">
      <w:pPr>
        <w:pStyle w:val="ListNumber"/>
      </w:pPr>
      <w:r>
        <w:t>Click deactivate</w:t>
      </w:r>
    </w:p>
    <w:p w:rsidR="0085428F" w:rsidRDefault="00CF164B">
      <w:pPr>
        <w:pStyle w:val="ListNumber"/>
      </w:pPr>
      <w:r>
        <w:t>Confirm</w:t>
      </w:r>
    </w:p>
    <w:p w:rsidR="0085428F" w:rsidRDefault="00CF164B">
      <w:r>
        <w:t>Expected Result: Account is deactivated</w:t>
      </w:r>
    </w:p>
    <w:p w:rsidR="0085428F" w:rsidRDefault="0085428F"/>
    <w:p w:rsidR="0085428F" w:rsidRDefault="00CF164B">
      <w:pPr>
        <w:pStyle w:val="Heading2"/>
      </w:pPr>
      <w:r>
        <w:t>Test Case ID: TC-WORK-13</w:t>
      </w:r>
    </w:p>
    <w:p w:rsidR="0085428F" w:rsidRDefault="00CF164B">
      <w:r>
        <w:t xml:space="preserve">Title: Add </w:t>
      </w:r>
      <w:r>
        <w:t>working hours</w:t>
      </w:r>
    </w:p>
    <w:p w:rsidR="0085428F" w:rsidRDefault="00CF164B">
      <w:r>
        <w:t>Precondition: Worker is editing profile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Enter available hours</w:t>
      </w:r>
    </w:p>
    <w:p w:rsidR="0085428F" w:rsidRDefault="00CF164B">
      <w:pPr>
        <w:pStyle w:val="ListNumber"/>
      </w:pPr>
      <w:r>
        <w:t>Save</w:t>
      </w:r>
    </w:p>
    <w:p w:rsidR="0085428F" w:rsidRDefault="00CF164B">
      <w:r>
        <w:t>Expected Result: Availability is saved and shown</w:t>
      </w:r>
    </w:p>
    <w:p w:rsidR="0085428F" w:rsidRDefault="0085428F"/>
    <w:p w:rsidR="0085428F" w:rsidRDefault="00CF164B">
      <w:pPr>
        <w:pStyle w:val="Heading2"/>
      </w:pPr>
      <w:r>
        <w:t>Test Case ID: TC-WORK-14</w:t>
      </w:r>
    </w:p>
    <w:p w:rsidR="0085428F" w:rsidRDefault="00CF164B">
      <w:r>
        <w:t>Title: Preview public profile</w:t>
      </w:r>
    </w:p>
    <w:p w:rsidR="0085428F" w:rsidRDefault="00CF164B">
      <w:r>
        <w:t>Precondition: Worker is editing profile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Click 'Preview P</w:t>
      </w:r>
      <w:r>
        <w:t>rofile'</w:t>
      </w:r>
    </w:p>
    <w:p w:rsidR="0085428F" w:rsidRDefault="00CF164B">
      <w:r>
        <w:t>Expected Result: Profile opens as seen by customers</w:t>
      </w:r>
    </w:p>
    <w:p w:rsidR="0085428F" w:rsidRDefault="0085428F"/>
    <w:p w:rsidR="0085428F" w:rsidRDefault="00CF164B">
      <w:pPr>
        <w:pStyle w:val="Heading2"/>
      </w:pPr>
      <w:r>
        <w:lastRenderedPageBreak/>
        <w:t>Test Case ID: TC-WORK-15</w:t>
      </w:r>
    </w:p>
    <w:p w:rsidR="0085428F" w:rsidRDefault="00CF164B">
      <w:r>
        <w:t>Title: Receive job inquiries</w:t>
      </w:r>
    </w:p>
    <w:p w:rsidR="0085428F" w:rsidRDefault="00CF164B">
      <w:r>
        <w:t>Precondition: Customer contacts the worker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Wait for inquiry</w:t>
      </w:r>
    </w:p>
    <w:p w:rsidR="0085428F" w:rsidRDefault="00CF164B">
      <w:r>
        <w:t>Expected Result: Worker receives message/call notification</w:t>
      </w:r>
    </w:p>
    <w:p w:rsidR="0085428F" w:rsidRDefault="0085428F"/>
    <w:p w:rsidR="0085428F" w:rsidRDefault="00CF164B">
      <w:pPr>
        <w:pStyle w:val="Heading2"/>
      </w:pPr>
      <w:r>
        <w:t xml:space="preserve">Test Case ID: </w:t>
      </w:r>
      <w:r>
        <w:t>TC-WORK-16</w:t>
      </w:r>
    </w:p>
    <w:p w:rsidR="0085428F" w:rsidRDefault="00CF164B">
      <w:r>
        <w:t>Title: Reorder photo gallery</w:t>
      </w:r>
    </w:p>
    <w:p w:rsidR="0085428F" w:rsidRDefault="00CF164B">
      <w:r>
        <w:t>Precondition: Worker has multiple photos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Drag and rearrange photos</w:t>
      </w:r>
    </w:p>
    <w:p w:rsidR="0085428F" w:rsidRDefault="00CF164B">
      <w:r>
        <w:t>Expected Result: Order is updated on profile</w:t>
      </w:r>
    </w:p>
    <w:p w:rsidR="0085428F" w:rsidRDefault="0085428F"/>
    <w:p w:rsidR="0085428F" w:rsidRDefault="00CF164B">
      <w:pPr>
        <w:pStyle w:val="Heading2"/>
      </w:pPr>
      <w:r>
        <w:t>Test Case ID: TC-WORK-17</w:t>
      </w:r>
    </w:p>
    <w:p w:rsidR="0085428F" w:rsidRDefault="00CF164B">
      <w:r>
        <w:t>Title: Login fails with wrong password</w:t>
      </w:r>
    </w:p>
    <w:p w:rsidR="0085428F" w:rsidRDefault="00CF164B">
      <w:r>
        <w:t>Precondition: Worker enters inco</w:t>
      </w:r>
      <w:r>
        <w:t>rrect password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Enter wrong password</w:t>
      </w:r>
    </w:p>
    <w:p w:rsidR="0085428F" w:rsidRDefault="00CF164B">
      <w:pPr>
        <w:pStyle w:val="ListNumber"/>
      </w:pPr>
      <w:r>
        <w:t>Tap Login</w:t>
      </w:r>
    </w:p>
    <w:p w:rsidR="0085428F" w:rsidRDefault="00CF164B">
      <w:r>
        <w:t>Expected Result: Error message is shown</w:t>
      </w:r>
    </w:p>
    <w:p w:rsidR="0085428F" w:rsidRDefault="0085428F"/>
    <w:p w:rsidR="0085428F" w:rsidRDefault="00CF164B">
      <w:pPr>
        <w:pStyle w:val="Heading2"/>
      </w:pPr>
      <w:r>
        <w:t>Test Case ID: TC-WORK-18</w:t>
      </w:r>
    </w:p>
    <w:p w:rsidR="0085428F" w:rsidRDefault="00CF164B">
      <w:r>
        <w:t>Title: Add location info</w:t>
      </w:r>
    </w:p>
    <w:p w:rsidR="0085428F" w:rsidRDefault="00CF164B">
      <w:r>
        <w:t>Precondition: Worker is editing profile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Set location</w:t>
      </w:r>
    </w:p>
    <w:p w:rsidR="0085428F" w:rsidRDefault="00CF164B">
      <w:pPr>
        <w:pStyle w:val="ListNumber"/>
      </w:pPr>
      <w:r>
        <w:t>Save profile</w:t>
      </w:r>
    </w:p>
    <w:p w:rsidR="0085428F" w:rsidRDefault="00CF164B">
      <w:r>
        <w:lastRenderedPageBreak/>
        <w:t>Expected Result: Location is shown in p</w:t>
      </w:r>
      <w:r>
        <w:t>rofile</w:t>
      </w:r>
    </w:p>
    <w:p w:rsidR="0085428F" w:rsidRDefault="0085428F"/>
    <w:p w:rsidR="0085428F" w:rsidRDefault="00CF164B">
      <w:pPr>
        <w:pStyle w:val="Heading2"/>
      </w:pPr>
      <w:r>
        <w:t>Test Case ID: TC-WORK-19</w:t>
      </w:r>
    </w:p>
    <w:p w:rsidR="0085428F" w:rsidRDefault="00CF164B">
      <w:r>
        <w:t>Title: Get warning on empty fields</w:t>
      </w:r>
    </w:p>
    <w:p w:rsidR="0085428F" w:rsidRDefault="00CF164B">
      <w:r>
        <w:t>Precondition: Worker tries saving empty profile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Leave mandatory fields empty</w:t>
      </w:r>
    </w:p>
    <w:p w:rsidR="0085428F" w:rsidRDefault="00CF164B">
      <w:pPr>
        <w:pStyle w:val="ListNumber"/>
      </w:pPr>
      <w:r>
        <w:t>Click save</w:t>
      </w:r>
    </w:p>
    <w:p w:rsidR="0085428F" w:rsidRDefault="00CF164B">
      <w:r>
        <w:t>Expected Result: Validation errors appear</w:t>
      </w:r>
    </w:p>
    <w:p w:rsidR="0085428F" w:rsidRDefault="0085428F"/>
    <w:p w:rsidR="0085428F" w:rsidRDefault="00CF164B">
      <w:pPr>
        <w:pStyle w:val="Heading2"/>
      </w:pPr>
      <w:r>
        <w:t>Test Case ID: TC-WORK-20</w:t>
      </w:r>
    </w:p>
    <w:p w:rsidR="0085428F" w:rsidRDefault="00CF164B">
      <w:r>
        <w:t xml:space="preserve">Title: Receive admin </w:t>
      </w:r>
      <w:r>
        <w:t>approval status</w:t>
      </w:r>
    </w:p>
    <w:p w:rsidR="0085428F" w:rsidRDefault="00CF164B">
      <w:r>
        <w:t>Precondition: Worker submits profile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Submit profile</w:t>
      </w:r>
    </w:p>
    <w:p w:rsidR="0085428F" w:rsidRDefault="00CF164B">
      <w:r>
        <w:t>Expected Result: Message shows: Pending admin approval</w:t>
      </w:r>
    </w:p>
    <w:p w:rsidR="0085428F" w:rsidRDefault="0085428F"/>
    <w:p w:rsidR="0085428F" w:rsidRDefault="00CF164B">
      <w:pPr>
        <w:pStyle w:val="Heading2"/>
      </w:pPr>
      <w:r>
        <w:t>Test Case ID: TC-WORK-21</w:t>
      </w:r>
    </w:p>
    <w:p w:rsidR="0085428F" w:rsidRDefault="00CF164B">
      <w:r>
        <w:t>Title: See own rating summary</w:t>
      </w:r>
    </w:p>
    <w:p w:rsidR="0085428F" w:rsidRDefault="00CF164B">
      <w:r>
        <w:t>Precondition: Worker views profile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Go to profile</w:t>
      </w:r>
    </w:p>
    <w:p w:rsidR="0085428F" w:rsidRDefault="00CF164B">
      <w:pPr>
        <w:pStyle w:val="ListNumber"/>
      </w:pPr>
      <w:r>
        <w:t>Tap rating sec</w:t>
      </w:r>
      <w:r>
        <w:t>tion</w:t>
      </w:r>
    </w:p>
    <w:p w:rsidR="0085428F" w:rsidRDefault="00CF164B">
      <w:r>
        <w:t>Expected Result: Breakdown of ratings shown</w:t>
      </w:r>
    </w:p>
    <w:p w:rsidR="0085428F" w:rsidRDefault="0085428F"/>
    <w:p w:rsidR="0085428F" w:rsidRDefault="00CF164B">
      <w:pPr>
        <w:pStyle w:val="Heading2"/>
      </w:pPr>
      <w:r>
        <w:t>Test Case ID: TC-WORK-22</w:t>
      </w:r>
    </w:p>
    <w:p w:rsidR="0085428F" w:rsidRDefault="00CF164B">
      <w:r>
        <w:t>Title: Edit name and job title</w:t>
      </w:r>
    </w:p>
    <w:p w:rsidR="0085428F" w:rsidRDefault="00CF164B">
      <w:r>
        <w:t>Precondition: Worker is editing profile</w:t>
      </w:r>
    </w:p>
    <w:p w:rsidR="0085428F" w:rsidRDefault="00CF164B">
      <w:pPr>
        <w:pStyle w:val="ListBullet"/>
      </w:pPr>
      <w:r>
        <w:lastRenderedPageBreak/>
        <w:t>Steps:</w:t>
      </w:r>
    </w:p>
    <w:p w:rsidR="0085428F" w:rsidRDefault="00CF164B">
      <w:pPr>
        <w:pStyle w:val="ListNumber"/>
      </w:pPr>
      <w:r>
        <w:t>Change name/title</w:t>
      </w:r>
    </w:p>
    <w:p w:rsidR="0085428F" w:rsidRDefault="00CF164B">
      <w:pPr>
        <w:pStyle w:val="ListNumber"/>
      </w:pPr>
      <w:r>
        <w:t>Save</w:t>
      </w:r>
    </w:p>
    <w:p w:rsidR="0085428F" w:rsidRDefault="00CF164B">
      <w:r>
        <w:t>Expected Result: Profile updates with new info</w:t>
      </w:r>
    </w:p>
    <w:p w:rsidR="0085428F" w:rsidRDefault="0085428F"/>
    <w:p w:rsidR="0085428F" w:rsidRDefault="00CF164B">
      <w:pPr>
        <w:pStyle w:val="Heading2"/>
      </w:pPr>
      <w:r>
        <w:t>Test Case ID: TC-WORK-23</w:t>
      </w:r>
    </w:p>
    <w:p w:rsidR="0085428F" w:rsidRDefault="00CF164B">
      <w:r>
        <w:t xml:space="preserve">Title: </w:t>
      </w:r>
      <w:r>
        <w:t>Add short bio</w:t>
      </w:r>
    </w:p>
    <w:p w:rsidR="0085428F" w:rsidRDefault="00CF164B">
      <w:r>
        <w:t>Precondition: Worker wants to describe himself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Enter short bio in profile</w:t>
      </w:r>
    </w:p>
    <w:p w:rsidR="0085428F" w:rsidRDefault="00CF164B">
      <w:pPr>
        <w:pStyle w:val="ListNumber"/>
      </w:pPr>
      <w:r>
        <w:t>Save</w:t>
      </w:r>
    </w:p>
    <w:p w:rsidR="0085428F" w:rsidRDefault="00CF164B">
      <w:r>
        <w:t>Expected Result: Bio appears on public profile</w:t>
      </w:r>
    </w:p>
    <w:p w:rsidR="0085428F" w:rsidRDefault="0085428F"/>
    <w:p w:rsidR="0085428F" w:rsidRDefault="00CF164B">
      <w:pPr>
        <w:pStyle w:val="Heading2"/>
      </w:pPr>
      <w:r>
        <w:t>Test Case ID: TC-WORK-24</w:t>
      </w:r>
    </w:p>
    <w:p w:rsidR="0085428F" w:rsidRDefault="00CF164B">
      <w:r>
        <w:t>Title: Upload profile without image</w:t>
      </w:r>
    </w:p>
    <w:p w:rsidR="0085428F" w:rsidRDefault="00CF164B">
      <w:r>
        <w:t>Precondition: Worker skips photo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Skip up</w:t>
      </w:r>
      <w:r>
        <w:t>loading image</w:t>
      </w:r>
    </w:p>
    <w:p w:rsidR="0085428F" w:rsidRDefault="00CF164B">
      <w:pPr>
        <w:pStyle w:val="ListNumber"/>
      </w:pPr>
      <w:r>
        <w:t>Save profile</w:t>
      </w:r>
    </w:p>
    <w:p w:rsidR="0085428F" w:rsidRDefault="00CF164B">
      <w:r>
        <w:t>Expected Result: Default avatar is used</w:t>
      </w:r>
    </w:p>
    <w:p w:rsidR="0085428F" w:rsidRDefault="0085428F"/>
    <w:p w:rsidR="0085428F" w:rsidRDefault="00CF164B">
      <w:pPr>
        <w:pStyle w:val="Heading2"/>
      </w:pPr>
      <w:r>
        <w:t>Test Case ID: TC-WORK-25</w:t>
      </w:r>
    </w:p>
    <w:p w:rsidR="0085428F" w:rsidRDefault="00CF164B">
      <w:r>
        <w:t>Title: Delete account permanently</w:t>
      </w:r>
    </w:p>
    <w:p w:rsidR="0085428F" w:rsidRDefault="00CF164B">
      <w:r>
        <w:t>Precondition: Worker is logged in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Go to settings</w:t>
      </w:r>
    </w:p>
    <w:p w:rsidR="0085428F" w:rsidRDefault="00CF164B">
      <w:pPr>
        <w:pStyle w:val="ListNumber"/>
      </w:pPr>
      <w:r>
        <w:t>Select delete account</w:t>
      </w:r>
    </w:p>
    <w:p w:rsidR="0085428F" w:rsidRDefault="00CF164B">
      <w:pPr>
        <w:pStyle w:val="ListNumber"/>
      </w:pPr>
      <w:r>
        <w:t>Confirm</w:t>
      </w:r>
    </w:p>
    <w:p w:rsidR="0085428F" w:rsidRDefault="00CF164B">
      <w:r>
        <w:t>Expected Result: Account is removed from sy</w:t>
      </w:r>
      <w:r>
        <w:t>stem</w:t>
      </w:r>
    </w:p>
    <w:p w:rsidR="0085428F" w:rsidRDefault="0085428F"/>
    <w:p w:rsidR="0085428F" w:rsidRDefault="00CF164B">
      <w:pPr>
        <w:pStyle w:val="Heading2"/>
      </w:pPr>
      <w:r>
        <w:t>Test Case ID: TC-ADM-01</w:t>
      </w:r>
    </w:p>
    <w:p w:rsidR="0085428F" w:rsidRDefault="00CF164B">
      <w:r>
        <w:t>Title: Review craftsman profile</w:t>
      </w:r>
    </w:p>
    <w:p w:rsidR="0085428F" w:rsidRDefault="00CF164B">
      <w:r>
        <w:t>Precondition: Craftsman submits profile for review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Login as admin</w:t>
      </w:r>
    </w:p>
    <w:p w:rsidR="0085428F" w:rsidRDefault="00CF164B">
      <w:pPr>
        <w:pStyle w:val="ListNumber"/>
      </w:pPr>
      <w:r>
        <w:t>Navigate to pending profiles</w:t>
      </w:r>
    </w:p>
    <w:p w:rsidR="0085428F" w:rsidRDefault="00CF164B">
      <w:pPr>
        <w:pStyle w:val="ListNumber"/>
      </w:pPr>
      <w:r>
        <w:t>Click on profile</w:t>
      </w:r>
    </w:p>
    <w:p w:rsidR="0085428F" w:rsidRDefault="00CF164B">
      <w:pPr>
        <w:pStyle w:val="ListNumber"/>
      </w:pPr>
      <w:r>
        <w:t>Approve or reject</w:t>
      </w:r>
    </w:p>
    <w:p w:rsidR="0085428F" w:rsidRDefault="00CF164B">
      <w:r>
        <w:t>Expected Result: Profile is reviewed and status updated</w:t>
      </w:r>
    </w:p>
    <w:p w:rsidR="0085428F" w:rsidRDefault="0085428F"/>
    <w:p w:rsidR="0085428F" w:rsidRDefault="00CF164B">
      <w:pPr>
        <w:pStyle w:val="Heading2"/>
      </w:pPr>
      <w:r>
        <w:t>Test Case ID: TC-ADM-02</w:t>
      </w:r>
    </w:p>
    <w:p w:rsidR="0085428F" w:rsidRDefault="00CF164B">
      <w:r>
        <w:t>Title: See all pending profiles</w:t>
      </w:r>
    </w:p>
    <w:p w:rsidR="0085428F" w:rsidRDefault="00CF164B">
      <w:r>
        <w:t>Precondition: Admin is logged in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Go to dashboard</w:t>
      </w:r>
    </w:p>
    <w:p w:rsidR="0085428F" w:rsidRDefault="00CF164B">
      <w:pPr>
        <w:pStyle w:val="ListNumber"/>
      </w:pPr>
      <w:r>
        <w:t>Open 'Pending Profiles'</w:t>
      </w:r>
    </w:p>
    <w:p w:rsidR="0085428F" w:rsidRDefault="00CF164B">
      <w:r>
        <w:t>Expected Result: List of all unapproved profiles shown</w:t>
      </w:r>
    </w:p>
    <w:p w:rsidR="0085428F" w:rsidRDefault="0085428F"/>
    <w:p w:rsidR="0085428F" w:rsidRDefault="00CF164B">
      <w:pPr>
        <w:pStyle w:val="Heading2"/>
      </w:pPr>
      <w:r>
        <w:t>Test Case ID: TC-ADM-03</w:t>
      </w:r>
    </w:p>
    <w:p w:rsidR="0085428F" w:rsidRDefault="00CF164B">
      <w:r>
        <w:t>Title: Approve a craftsman</w:t>
      </w:r>
    </w:p>
    <w:p w:rsidR="0085428F" w:rsidRDefault="00CF164B">
      <w:r>
        <w:t>Precondition:</w:t>
      </w:r>
      <w:r>
        <w:t xml:space="preserve"> Profile is pending review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Open profile</w:t>
      </w:r>
    </w:p>
    <w:p w:rsidR="0085428F" w:rsidRDefault="00CF164B">
      <w:pPr>
        <w:pStyle w:val="ListNumber"/>
      </w:pPr>
      <w:r>
        <w:t>Click 'Approve'</w:t>
      </w:r>
    </w:p>
    <w:p w:rsidR="0085428F" w:rsidRDefault="00CF164B">
      <w:r>
        <w:t>Expected Result: Profile becomes live on app</w:t>
      </w:r>
    </w:p>
    <w:p w:rsidR="0085428F" w:rsidRDefault="0085428F"/>
    <w:p w:rsidR="0085428F" w:rsidRDefault="00CF164B">
      <w:pPr>
        <w:pStyle w:val="Heading2"/>
      </w:pPr>
      <w:r>
        <w:t>Test Case ID: TC-ADM-04</w:t>
      </w:r>
    </w:p>
    <w:p w:rsidR="0085428F" w:rsidRDefault="00CF164B">
      <w:r>
        <w:t>Title: Reject a craftsman</w:t>
      </w:r>
    </w:p>
    <w:p w:rsidR="0085428F" w:rsidRDefault="00CF164B">
      <w:r>
        <w:lastRenderedPageBreak/>
        <w:t>Precondition: Profile violates rules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Open profile</w:t>
      </w:r>
    </w:p>
    <w:p w:rsidR="0085428F" w:rsidRDefault="00CF164B">
      <w:pPr>
        <w:pStyle w:val="ListNumber"/>
      </w:pPr>
      <w:r>
        <w:t>Click 'Reject'</w:t>
      </w:r>
    </w:p>
    <w:p w:rsidR="0085428F" w:rsidRDefault="00CF164B">
      <w:pPr>
        <w:pStyle w:val="ListNumber"/>
      </w:pPr>
      <w:r>
        <w:t>Provide reason</w:t>
      </w:r>
    </w:p>
    <w:p w:rsidR="0085428F" w:rsidRDefault="00CF164B">
      <w:r>
        <w:t xml:space="preserve">Expected </w:t>
      </w:r>
      <w:r>
        <w:t>Result: Profile is marked rejected</w:t>
      </w:r>
    </w:p>
    <w:p w:rsidR="0085428F" w:rsidRDefault="0085428F"/>
    <w:p w:rsidR="0085428F" w:rsidRDefault="00CF164B">
      <w:pPr>
        <w:pStyle w:val="Heading2"/>
      </w:pPr>
      <w:r>
        <w:t>Test Case ID: TC-ADM-05</w:t>
      </w:r>
    </w:p>
    <w:p w:rsidR="0085428F" w:rsidRDefault="00CF164B">
      <w:r>
        <w:t>Title: Provide user-friendly dashboard</w:t>
      </w:r>
    </w:p>
    <w:p w:rsidR="0085428F" w:rsidRDefault="00CF164B">
      <w:r>
        <w:t>Precondition: Admin opens dashboard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Login</w:t>
      </w:r>
    </w:p>
    <w:p w:rsidR="0085428F" w:rsidRDefault="00CF164B">
      <w:pPr>
        <w:pStyle w:val="ListNumber"/>
      </w:pPr>
      <w:r>
        <w:t>Navigate interface</w:t>
      </w:r>
    </w:p>
    <w:p w:rsidR="0085428F" w:rsidRDefault="00CF164B">
      <w:r>
        <w:t>Expected Result: Dashboard is intuitive and responsive</w:t>
      </w:r>
    </w:p>
    <w:p w:rsidR="0085428F" w:rsidRDefault="0085428F"/>
    <w:p w:rsidR="0085428F" w:rsidRDefault="00CF164B">
      <w:pPr>
        <w:pStyle w:val="Heading2"/>
      </w:pPr>
      <w:r>
        <w:t>Test Case ID: TC-ADM-06</w:t>
      </w:r>
    </w:p>
    <w:p w:rsidR="0085428F" w:rsidRDefault="00CF164B">
      <w:r>
        <w:t>Title: Fi</w:t>
      </w:r>
      <w:r>
        <w:t>lter craftsmen by location</w:t>
      </w:r>
    </w:p>
    <w:p w:rsidR="0085428F" w:rsidRDefault="00CF164B">
      <w:r>
        <w:t>Precondition: Admin is on dashboard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Use filter tool</w:t>
      </w:r>
    </w:p>
    <w:p w:rsidR="0085428F" w:rsidRDefault="00CF164B">
      <w:pPr>
        <w:pStyle w:val="ListNumber"/>
      </w:pPr>
      <w:r>
        <w:t>Select city/area</w:t>
      </w:r>
    </w:p>
    <w:p w:rsidR="0085428F" w:rsidRDefault="00CF164B">
      <w:r>
        <w:t>Expected Result: List updates by location</w:t>
      </w:r>
    </w:p>
    <w:p w:rsidR="0085428F" w:rsidRDefault="0085428F"/>
    <w:p w:rsidR="0085428F" w:rsidRDefault="00CF164B">
      <w:pPr>
        <w:pStyle w:val="Heading2"/>
      </w:pPr>
      <w:r>
        <w:t>Test Case ID: TC-ADM-07</w:t>
      </w:r>
    </w:p>
    <w:p w:rsidR="0085428F" w:rsidRDefault="00CF164B">
      <w:r>
        <w:t>Title: View craftsman statistics</w:t>
      </w:r>
    </w:p>
    <w:p w:rsidR="0085428F" w:rsidRDefault="00CF164B">
      <w:r>
        <w:t>Precondition: Admin is logged in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Go to 'Statis</w:t>
      </w:r>
      <w:r>
        <w:t>tics' tab</w:t>
      </w:r>
    </w:p>
    <w:p w:rsidR="0085428F" w:rsidRDefault="00CF164B">
      <w:r>
        <w:lastRenderedPageBreak/>
        <w:t>Expected Result: Metrics like top rated, most active shown</w:t>
      </w:r>
    </w:p>
    <w:p w:rsidR="0085428F" w:rsidRDefault="0085428F"/>
    <w:p w:rsidR="0085428F" w:rsidRDefault="00CF164B">
      <w:pPr>
        <w:pStyle w:val="Heading2"/>
      </w:pPr>
      <w:r>
        <w:t>Test Case ID: TC-ADM-08</w:t>
      </w:r>
    </w:p>
    <w:p w:rsidR="0085428F" w:rsidRDefault="00CF164B">
      <w:r>
        <w:t>Title: Suspend craftsman profile</w:t>
      </w:r>
    </w:p>
    <w:p w:rsidR="0085428F" w:rsidRDefault="00CF164B">
      <w:r>
        <w:t>Precondition: Admin identifies inappropriate content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Open profile</w:t>
      </w:r>
    </w:p>
    <w:p w:rsidR="0085428F" w:rsidRDefault="00CF164B">
      <w:pPr>
        <w:pStyle w:val="ListNumber"/>
      </w:pPr>
      <w:r>
        <w:t>Click suspend</w:t>
      </w:r>
    </w:p>
    <w:p w:rsidR="0085428F" w:rsidRDefault="00CF164B">
      <w:r>
        <w:t>Expected Result: Profile becomes inactive</w:t>
      </w:r>
    </w:p>
    <w:p w:rsidR="0085428F" w:rsidRDefault="0085428F"/>
    <w:p w:rsidR="0085428F" w:rsidRDefault="00CF164B">
      <w:pPr>
        <w:pStyle w:val="Heading2"/>
      </w:pPr>
      <w:r>
        <w:t>Test Case ID: TC-ADM-09</w:t>
      </w:r>
    </w:p>
    <w:p w:rsidR="0085428F" w:rsidRDefault="00CF164B">
      <w:r>
        <w:t>Title: Manage customer reports</w:t>
      </w:r>
    </w:p>
    <w:p w:rsidR="0085428F" w:rsidRDefault="00CF164B">
      <w:r>
        <w:t>Precondition: Customers report craftsmen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Open reports tab</w:t>
      </w:r>
    </w:p>
    <w:p w:rsidR="0085428F" w:rsidRDefault="00CF164B">
      <w:pPr>
        <w:pStyle w:val="ListNumber"/>
      </w:pPr>
      <w:r>
        <w:t>Review reports</w:t>
      </w:r>
    </w:p>
    <w:p w:rsidR="0085428F" w:rsidRDefault="00CF164B">
      <w:pPr>
        <w:pStyle w:val="ListNumber"/>
      </w:pPr>
      <w:r>
        <w:t>Take action</w:t>
      </w:r>
    </w:p>
    <w:p w:rsidR="0085428F" w:rsidRDefault="00CF164B">
      <w:r>
        <w:t>Expected Result: Reports are handled properly</w:t>
      </w:r>
    </w:p>
    <w:p w:rsidR="0085428F" w:rsidRDefault="0085428F"/>
    <w:p w:rsidR="0085428F" w:rsidRDefault="00CF164B">
      <w:pPr>
        <w:pStyle w:val="Heading2"/>
      </w:pPr>
      <w:r>
        <w:t>Test Case ID: TC-ADM-10</w:t>
      </w:r>
    </w:p>
    <w:p w:rsidR="0085428F" w:rsidRDefault="00CF164B">
      <w:r>
        <w:t xml:space="preserve">Title: Add categories or </w:t>
      </w:r>
      <w:r>
        <w:t>subcategories</w:t>
      </w:r>
    </w:p>
    <w:p w:rsidR="0085428F" w:rsidRDefault="00CF164B">
      <w:r>
        <w:t>Precondition: Admin wants to update taxonomy</w:t>
      </w:r>
    </w:p>
    <w:p w:rsidR="0085428F" w:rsidRDefault="00CF164B">
      <w:pPr>
        <w:pStyle w:val="ListBullet"/>
      </w:pPr>
      <w:r>
        <w:t>Steps:</w:t>
      </w:r>
    </w:p>
    <w:p w:rsidR="0085428F" w:rsidRDefault="00CF164B">
      <w:pPr>
        <w:pStyle w:val="ListNumber"/>
      </w:pPr>
      <w:r>
        <w:t>Open categories manager</w:t>
      </w:r>
    </w:p>
    <w:p w:rsidR="0085428F" w:rsidRDefault="00CF164B">
      <w:pPr>
        <w:pStyle w:val="ListNumber"/>
      </w:pPr>
      <w:r>
        <w:t>Add new category</w:t>
      </w:r>
    </w:p>
    <w:p w:rsidR="0085428F" w:rsidRDefault="00CF164B">
      <w:pPr>
        <w:pStyle w:val="ListNumber"/>
      </w:pPr>
      <w:r>
        <w:t>Save</w:t>
      </w:r>
    </w:p>
    <w:p w:rsidR="0085428F" w:rsidRDefault="00CF164B">
      <w:r>
        <w:t>Expected Result: New category appears in the app</w:t>
      </w:r>
    </w:p>
    <w:p w:rsidR="0085428F" w:rsidRDefault="0085428F"/>
    <w:sectPr w:rsidR="008542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428F"/>
    <w:rsid w:val="00AA1D8D"/>
    <w:rsid w:val="00B47730"/>
    <w:rsid w:val="00CB0664"/>
    <w:rsid w:val="00CF16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5C6C3"/>
  <w14:defaultImageDpi w14:val="300"/>
  <w15:docId w15:val="{F566F3E7-5B9F-4D8D-9835-A289E2D4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201C41-269F-4D04-A5E7-65471A7A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NTG</cp:lastModifiedBy>
  <cp:revision>2</cp:revision>
  <dcterms:created xsi:type="dcterms:W3CDTF">2013-12-23T23:15:00Z</dcterms:created>
  <dcterms:modified xsi:type="dcterms:W3CDTF">2025-04-20T08:28:00Z</dcterms:modified>
  <cp:category/>
</cp:coreProperties>
</file>